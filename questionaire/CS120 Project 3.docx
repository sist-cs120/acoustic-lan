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CS120 Project 3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How many days before the deadline did you start working on the project?[矩阵文本题] [输入0到14的数字]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Days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How much time did you spent on this project? (Hours spent actually working on the project)[矩阵文本题] [输入0到48的数字]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Hours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3. Rank project 0, 1, 2, 3 in terms of the time you spent working on them. (In ascending order)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0 Setup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1 Acoustic LInk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2 Multiple Access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3 Gateway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4. Rank each part in project 2 in terms of the time you spent working on them. (Ascending order)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]Socket Programming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]Network Address Translation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]ICMP Echo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]Ping from External Network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]Toy Net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]TCP over Athernet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5. What programming language(s) did you use for project 3?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□C/C++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□Rust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□Python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□Java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□C#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□Other _________________*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What library did you use to send an ICMP Echo Request / open a raw socket?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7. Report your NAT table in csv format. (During check or when you're testing it yourself)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&lt;athernet ip&gt;,&lt;port&gt;,&lt;internet ip&gt;,&lt;port&gt;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8. Any other things you would like us to know?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A particular section is too hard/easy?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General suggestions / complains?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